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tabs>
          <w:tab w:pos="5474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10/17/23, 1:22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Mail - Anusha Thakur - Outlook</w:t>
      </w:r>
    </w:p>
    <w:p>
      <w:pPr>
        <w:autoSpaceDN w:val="0"/>
        <w:autoSpaceDE w:val="0"/>
        <w:widowControl/>
        <w:spacing w:line="240" w:lineRule="auto" w:before="382" w:after="0"/>
        <w:ind w:left="554" w:right="0" w:firstLine="0"/>
        <w:jc w:val="left"/>
      </w:pPr>
      <w:r>
        <w:rPr>
          <w:w w:val="98.07692307692307"/>
          <w:rFonts w:ascii="Segoe UI Semibold" w:hAnsi="Segoe UI Semibold" w:eastAsia="Segoe UI Semibold"/>
          <w:b/>
          <w:i w:val="0"/>
          <w:color w:val="414141"/>
          <w:sz w:val="26"/>
        </w:rPr>
        <w:t>Software Installation Approval</w:t>
      </w:r>
    </w:p>
    <w:p>
      <w:pPr>
        <w:autoSpaceDN w:val="0"/>
        <w:autoSpaceDE w:val="0"/>
        <w:widowControl/>
        <w:spacing w:line="240" w:lineRule="auto" w:before="174" w:after="0"/>
        <w:ind w:left="554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24"/>
        </w:rPr>
        <w:t>Nitish Tewari &lt;nitish.tewari@atos.net&gt;</w:t>
      </w:r>
    </w:p>
    <w:p>
      <w:pPr>
        <w:autoSpaceDN w:val="0"/>
        <w:autoSpaceDE w:val="0"/>
        <w:widowControl/>
        <w:spacing w:line="240" w:lineRule="auto" w:before="46" w:after="0"/>
        <w:ind w:left="554" w:right="0" w:firstLine="0"/>
        <w:jc w:val="left"/>
      </w:pPr>
      <w:r>
        <w:rPr>
          <w:rFonts w:ascii="Segoe UI" w:hAnsi="Segoe UI" w:eastAsia="Segoe UI"/>
          <w:b w:val="0"/>
          <w:i w:val="0"/>
          <w:color w:val="2B2B2B"/>
          <w:sz w:val="18"/>
        </w:rPr>
        <w:t>Fri 10/13/2023 12:28 PM</w:t>
      </w:r>
    </w:p>
    <w:p>
      <w:pPr>
        <w:autoSpaceDN w:val="0"/>
        <w:autoSpaceDE w:val="0"/>
        <w:widowControl/>
        <w:spacing w:line="240" w:lineRule="auto" w:before="74" w:after="0"/>
        <w:ind w:left="554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To: Baswaraj Salwadi &lt;baswaraj.salwadi@atos.net&gt; </w:t>
      </w:r>
    </w:p>
    <w:p>
      <w:pPr>
        <w:autoSpaceDN w:val="0"/>
        <w:autoSpaceDE w:val="0"/>
        <w:widowControl/>
        <w:spacing w:line="240" w:lineRule="auto" w:before="0" w:after="0"/>
        <w:ind w:left="554" w:right="0" w:firstLine="0"/>
        <w:jc w:val="left"/>
      </w:pPr>
      <w:r>
        <w:rPr>
          <w:rFonts w:ascii="Segoe UI" w:hAnsi="Segoe UI" w:eastAsia="Segoe UI"/>
          <w:b w:val="0"/>
          <w:i w:val="0"/>
          <w:color w:val="000000"/>
          <w:sz w:val="18"/>
        </w:rPr>
        <w:t xml:space="preserve">Cc: Abhilash Pujari &lt;abhilash.pujari@atos.net&gt;; Anusha Thakur &lt;anusha.thakur@atos.net&gt; </w:t>
      </w:r>
    </w:p>
    <w:p>
      <w:pPr>
        <w:autoSpaceDN w:val="0"/>
        <w:autoSpaceDE w:val="0"/>
        <w:widowControl/>
        <w:spacing w:line="197" w:lineRule="auto" w:before="120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Hi Baswaraj,</w:t>
      </w:r>
    </w:p>
    <w:p>
      <w:pPr>
        <w:autoSpaceDN w:val="0"/>
        <w:autoSpaceDE w:val="0"/>
        <w:widowControl/>
        <w:spacing w:line="197" w:lineRule="auto" w:before="330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Need your approval for the following soware(s) to be installed on our system.</w:t>
      </w:r>
    </w:p>
    <w:p>
      <w:pPr>
        <w:autoSpaceDN w:val="0"/>
        <w:autoSpaceDE w:val="0"/>
        <w:widowControl/>
        <w:spacing w:line="197" w:lineRule="auto" w:before="570" w:after="0"/>
        <w:ind w:left="91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1. Visual Studio (Enterprise Version) - 2022</w:t>
      </w:r>
    </w:p>
    <w:p>
      <w:pPr>
        <w:autoSpaceDN w:val="0"/>
        <w:autoSpaceDE w:val="0"/>
        <w:widowControl/>
        <w:spacing w:line="197" w:lineRule="auto" w:before="44" w:after="0"/>
        <w:ind w:left="91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2.  MS SQL </w:t>
      </w:r>
      <w:r>
        <w:rPr>
          <w:rFonts w:ascii="Calibri" w:hAnsi="Calibri" w:eastAsia="Calibri"/>
          <w:b w:val="0"/>
          <w:i w:val="0"/>
          <w:color w:val="000000"/>
          <w:sz w:val="24"/>
        </w:rPr>
        <w:t>(Enterprise Version)  - 2019</w:t>
      </w:r>
    </w:p>
    <w:p>
      <w:pPr>
        <w:autoSpaceDN w:val="0"/>
        <w:autoSpaceDE w:val="0"/>
        <w:widowControl/>
        <w:spacing w:line="197" w:lineRule="auto" w:before="286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These soware(s) will be installed on the system of the listed employees below</w:t>
      </w:r>
    </w:p>
    <w:p>
      <w:pPr>
        <w:autoSpaceDN w:val="0"/>
        <w:autoSpaceDE w:val="0"/>
        <w:widowControl/>
        <w:spacing w:line="197" w:lineRule="auto" w:before="570" w:after="0"/>
        <w:ind w:left="91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1. Anusha Thakur (</w:t>
      </w:r>
      <w:r>
        <w:rPr>
          <w:rFonts w:ascii="Calibri" w:hAnsi="Calibri" w:eastAsia="Calibri"/>
          <w:b w:val="0"/>
          <w:i w:val="0"/>
          <w:color w:val="000000"/>
          <w:sz w:val="24"/>
        </w:rPr>
        <w:t>A866323</w:t>
      </w:r>
      <w:r>
        <w:rPr>
          <w:rFonts w:ascii="Calibri" w:hAnsi="Calibri" w:eastAsia="Calibri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197" w:lineRule="auto" w:before="44" w:after="0"/>
        <w:ind w:left="91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2. Abhilash Pujari (A866325)</w:t>
      </w:r>
    </w:p>
    <w:p>
      <w:pPr>
        <w:autoSpaceDN w:val="0"/>
        <w:autoSpaceDE w:val="0"/>
        <w:widowControl/>
        <w:spacing w:line="197" w:lineRule="auto" w:before="46" w:after="0"/>
        <w:ind w:left="91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3. Nish Tewari (A861203)</w:t>
      </w:r>
    </w:p>
    <w:p>
      <w:pPr>
        <w:autoSpaceDN w:val="0"/>
        <w:autoSpaceDE w:val="0"/>
        <w:widowControl/>
        <w:spacing w:line="197" w:lineRule="auto" w:before="570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Thanks &amp; Regards,</w:t>
      </w:r>
    </w:p>
    <w:p>
      <w:pPr>
        <w:autoSpaceDN w:val="0"/>
        <w:autoSpaceDE w:val="0"/>
        <w:widowControl/>
        <w:spacing w:line="197" w:lineRule="auto" w:before="44" w:after="0"/>
        <w:ind w:left="55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Nish Tewari</w:t>
      </w:r>
    </w:p>
    <w:p>
      <w:pPr>
        <w:autoSpaceDN w:val="0"/>
        <w:tabs>
          <w:tab w:pos="10998" w:val="left"/>
        </w:tabs>
        <w:autoSpaceDE w:val="0"/>
        <w:widowControl/>
        <w:spacing w:line="233" w:lineRule="auto" w:before="783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https://outlook.office365.com/mail/id/AQMkAGExNWQzN2RmLTE1NzktNDMxOC1hMGM0LTRmZDQ1N2Y1Y2I3NgBGAAADhfN5cGNnVE2vXVmRB…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1/1</w:t>
      </w:r>
    </w:p>
    <w:sectPr w:rsidR="00FC693F" w:rsidRPr="0006063C" w:rsidSect="00034616">
      <w:pgSz w:w="12240" w:h="15840"/>
      <w:pgMar w:top="144" w:right="490" w:bottom="140" w:left="5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