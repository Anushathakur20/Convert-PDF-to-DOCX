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tabs>
          <w:tab w:pos="54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1/29/24, 4:10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Mail - Anusha Thakur - Outlook</w:t>
      </w:r>
    </w:p>
    <w:p>
      <w:pPr>
        <w:autoSpaceDN w:val="0"/>
        <w:autoSpaceDE w:val="0"/>
        <w:widowControl/>
        <w:spacing w:line="240" w:lineRule="auto" w:before="382" w:after="0"/>
        <w:ind w:left="554" w:right="0" w:firstLine="0"/>
        <w:jc w:val="left"/>
      </w:pPr>
      <w:r>
        <w:rPr>
          <w:w w:val="98.07692307692307"/>
          <w:rFonts w:ascii="Segoe UI Semibold" w:hAnsi="Segoe UI Semibold" w:eastAsia="Segoe UI Semibold"/>
          <w:b/>
          <w:i w:val="0"/>
          <w:color w:val="414141"/>
          <w:sz w:val="26"/>
        </w:rPr>
        <w:t>RE: software installation approval</w:t>
      </w:r>
    </w:p>
    <w:p>
      <w:pPr>
        <w:autoSpaceDN w:val="0"/>
        <w:autoSpaceDE w:val="0"/>
        <w:widowControl/>
        <w:spacing w:line="259" w:lineRule="auto" w:before="174" w:after="0"/>
        <w:ind w:left="554" w:right="5616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Baswaraj Salwadi &lt;baswaraj.salwadi@atos.net&gt; </w:t>
      </w:r>
      <w:r>
        <w:br/>
      </w:r>
      <w:r>
        <w:rPr>
          <w:rFonts w:ascii="Segoe UI" w:hAnsi="Segoe UI" w:eastAsia="Segoe UI"/>
          <w:b w:val="0"/>
          <w:i w:val="0"/>
          <w:color w:val="2B2B2B"/>
          <w:sz w:val="18"/>
        </w:rPr>
        <w:t>Mon 1/29/2024 4:05 PM</w:t>
      </w:r>
    </w:p>
    <w:p>
      <w:pPr>
        <w:autoSpaceDN w:val="0"/>
        <w:autoSpaceDE w:val="0"/>
        <w:widowControl/>
        <w:spacing w:line="240" w:lineRule="auto" w:before="74" w:after="0"/>
        <w:ind w:left="554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To: Anusha Thakur &lt;anusha.thakur@atos.net&gt;; Nitish Tewari &lt;nitish.tewari@atos.net&gt;; Abhilash Pujari &lt;abhilash.pujari@atos.net&gt; </w:t>
      </w:r>
    </w:p>
    <w:p>
      <w:pPr>
        <w:autoSpaceDN w:val="0"/>
        <w:autoSpaceDE w:val="0"/>
        <w:widowControl/>
        <w:spacing w:line="197" w:lineRule="auto" w:before="120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242424"/>
          <w:sz w:val="22"/>
        </w:rPr>
        <w:t>Approved!</w:t>
      </w:r>
    </w:p>
    <w:p>
      <w:pPr>
        <w:autoSpaceDN w:val="0"/>
        <w:autoSpaceDE w:val="0"/>
        <w:widowControl/>
        <w:spacing w:line="245" w:lineRule="auto" w:before="396" w:after="0"/>
        <w:ind w:left="554" w:right="1008" w:firstLine="0"/>
        <w:jc w:val="left"/>
      </w:pPr>
      <w:r>
        <w:rPr>
          <w:rFonts w:ascii="Calibri" w:hAnsi="Calibri" w:eastAsia="Calibri"/>
          <w:b/>
          <w:i w:val="0"/>
          <w:color w:val="242424"/>
          <w:sz w:val="22"/>
        </w:rPr>
        <w:t>From: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Anusha Thakur &lt;anusha.thakur@atos.net&gt; </w:t>
      </w:r>
      <w:r>
        <w:br/>
      </w:r>
      <w:r>
        <w:rPr>
          <w:rFonts w:ascii="Calibri" w:hAnsi="Calibri" w:eastAsia="Calibri"/>
          <w:b/>
          <w:i w:val="0"/>
          <w:color w:val="242424"/>
          <w:sz w:val="22"/>
        </w:rPr>
        <w:t>Sent: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Monday, January 29, 2024 3:53 PM </w:t>
      </w:r>
      <w:r>
        <w:br/>
      </w:r>
      <w:r>
        <w:rPr>
          <w:rFonts w:ascii="Calibri" w:hAnsi="Calibri" w:eastAsia="Calibri"/>
          <w:b/>
          <w:i w:val="0"/>
          <w:color w:val="242424"/>
          <w:sz w:val="22"/>
        </w:rPr>
        <w:t>To: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Baswaraj Salwadi &lt;baswaraj.salwadi@atos.net&gt;; Nish Tewari &lt;nish.tewari@atos.net&gt;; Abhilash Pujari 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&lt;abhilash.pujari@atos.net&gt; </w:t>
      </w:r>
      <w:r>
        <w:br/>
      </w:r>
      <w:r>
        <w:rPr>
          <w:rFonts w:ascii="Calibri" w:hAnsi="Calibri" w:eastAsia="Calibri"/>
          <w:b/>
          <w:i w:val="0"/>
          <w:color w:val="242424"/>
          <w:sz w:val="22"/>
        </w:rPr>
        <w:t>Subject:</w:t>
      </w:r>
      <w:r>
        <w:rPr>
          <w:rFonts w:ascii="Calibri" w:hAnsi="Calibri" w:eastAsia="Calibri"/>
          <w:b w:val="0"/>
          <w:i w:val="0"/>
          <w:color w:val="242424"/>
          <w:sz w:val="22"/>
        </w:rPr>
        <w:t xml:space="preserve"> soware installaon approval</w:t>
      </w:r>
    </w:p>
    <w:p>
      <w:pPr>
        <w:autoSpaceDN w:val="0"/>
        <w:autoSpaceDE w:val="0"/>
        <w:widowControl/>
        <w:spacing w:line="233" w:lineRule="auto" w:before="308" w:after="0"/>
        <w:ind w:left="5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>Hello Sir,</w:t>
      </w:r>
    </w:p>
    <w:p>
      <w:pPr>
        <w:autoSpaceDN w:val="0"/>
        <w:autoSpaceDE w:val="0"/>
        <w:widowControl/>
        <w:spacing w:line="233" w:lineRule="auto" w:before="318" w:after="0"/>
        <w:ind w:left="55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>We need your approval to install the git installer on our laptop to upload applications to the GitHub repository.</w:t>
      </w:r>
    </w:p>
    <w:p>
      <w:pPr>
        <w:autoSpaceDN w:val="0"/>
        <w:autoSpaceDE w:val="0"/>
        <w:widowControl/>
        <w:spacing w:line="264" w:lineRule="auto" w:before="318" w:after="0"/>
        <w:ind w:left="554" w:right="7776" w:firstLine="0"/>
        <w:jc w:val="left"/>
      </w:pP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1.          Anusha Thakur (A866323)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 xml:space="preserve">2.         Abhilash Pujari (A866325) </w:t>
      </w:r>
      <w:r>
        <w:br/>
      </w:r>
      <w:r>
        <w:rPr>
          <w:rFonts w:ascii="Times New Roman" w:hAnsi="Times New Roman" w:eastAsia="Times New Roman"/>
          <w:b w:val="0"/>
          <w:i w:val="0"/>
          <w:color w:val="242424"/>
          <w:sz w:val="20"/>
        </w:rPr>
        <w:t>3.         Nitish Tewari (A861203)</w:t>
      </w:r>
    </w:p>
    <w:p>
      <w:pPr>
        <w:autoSpaceDN w:val="0"/>
        <w:tabs>
          <w:tab w:pos="3640" w:val="left"/>
        </w:tabs>
        <w:autoSpaceDE w:val="0"/>
        <w:widowControl/>
        <w:spacing w:line="254" w:lineRule="auto" w:before="834" w:after="0"/>
        <w:ind w:left="554" w:right="5904" w:firstLine="0"/>
        <w:jc w:val="left"/>
      </w:pPr>
      <w:r>
        <w:rPr>
          <w:rFonts w:ascii="Verdana" w:hAnsi="Verdana" w:eastAsia="Verdana"/>
          <w:b w:val="0"/>
          <w:i w:val="0"/>
          <w:color w:val="1F497D"/>
          <w:sz w:val="20"/>
        </w:rPr>
        <w:t xml:space="preserve">Thanks &amp; Regards, </w:t>
      </w:r>
      <w:r>
        <w:br/>
      </w:r>
      <w:r>
        <w:tab/>
      </w:r>
      <w:r>
        <w:rPr>
          <w:rFonts w:ascii="Verdana" w:hAnsi="Verdana" w:eastAsia="Verdana"/>
          <w:b/>
          <w:i w:val="0"/>
          <w:color w:val="0066A1"/>
          <w:sz w:val="20"/>
        </w:rPr>
        <w:t>Anusha Thakur</w:t>
      </w:r>
    </w:p>
    <w:p>
      <w:pPr>
        <w:autoSpaceDN w:val="0"/>
        <w:autoSpaceDE w:val="0"/>
        <w:widowControl/>
        <w:spacing w:line="240" w:lineRule="auto" w:before="102" w:after="32"/>
        <w:ind w:left="0" w:right="662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7"/>
        </w:rPr>
        <w:t>Officer KPO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5620"/>
        <w:gridCol w:w="5620"/>
      </w:tblGrid>
      <w:tr>
        <w:trPr>
          <w:trHeight w:hRule="exact" w:val="540"/>
        </w:trPr>
        <w:tc>
          <w:tcPr>
            <w:tcW w:type="dxa" w:w="2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2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33499" cy="228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9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2" w:after="0"/>
              <w:ind w:left="510" w:right="1296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T: 020-33-5040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7"/>
              </w:rPr>
              <w:t>Talawade Software Park, – Talawade, Pune – 411 062 –</w:t>
            </w:r>
          </w:p>
        </w:tc>
      </w:tr>
    </w:tbl>
    <w:p>
      <w:pPr>
        <w:autoSpaceDN w:val="0"/>
        <w:autoSpaceDE w:val="0"/>
        <w:widowControl/>
        <w:spacing w:line="240" w:lineRule="auto" w:before="32" w:after="0"/>
        <w:ind w:left="0" w:right="7166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7"/>
        </w:rPr>
        <w:t>India</w:t>
      </w:r>
    </w:p>
    <w:p>
      <w:pPr>
        <w:autoSpaceDN w:val="0"/>
        <w:autoSpaceDE w:val="0"/>
        <w:widowControl/>
        <w:spacing w:line="240" w:lineRule="auto" w:before="110" w:after="0"/>
        <w:ind w:left="0" w:right="5838" w:firstLine="0"/>
        <w:jc w:val="right"/>
      </w:pPr>
      <w:r>
        <w:rPr>
          <w:u w:val="single" w:color="0462c1"/>
          <w:rFonts w:ascii="Verdana" w:hAnsi="Verdana" w:eastAsia="Verdana"/>
          <w:b w:val="0"/>
          <w:i w:val="0"/>
          <w:color w:val="0066A1"/>
          <w:sz w:val="17"/>
        </w:rPr>
        <w:hyperlink r:id="rId10" w:history="1">
          <w:r>
            <w:rPr>
              <w:rStyle w:val="Hyperlink"/>
            </w:rPr>
            <w:t>www.atos-syntel.net</w:t>
          </w:r>
        </w:hyperlink>
      </w:r>
    </w:p>
    <w:p>
      <w:pPr>
        <w:autoSpaceDN w:val="0"/>
        <w:tabs>
          <w:tab w:pos="10998" w:val="left"/>
        </w:tabs>
        <w:autoSpaceDE w:val="0"/>
        <w:widowControl/>
        <w:spacing w:line="233" w:lineRule="auto" w:before="613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https://outlook.office.com/mail/inbox/id/AQMkAGExNWQzN2RmLTE1NzktNDMxOC1hMGM0LTRmZDQ1N2Y1Y2I3NgBGAAADhfN5cGNnVE2vXVmR…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1/1</w:t>
      </w:r>
    </w:p>
    <w:sectPr w:rsidR="00FC693F" w:rsidRPr="0006063C" w:rsidSect="00034616">
      <w:pgSz w:w="12240" w:h="15840"/>
      <w:pgMar w:top="144" w:right="490" w:bottom="140" w:left="5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eur01.safelinks.protection.outlook.com/?url=https%3A%2F%2Fwww.atos-syntel.net%2F&amp;data=05%7C02%7Canusha.thakur%40atos.net%7C8d6ebb5b529e43534cc608dc20b5fb16%7C33440fc6b7c7412cbb730e70b0198d5a%7C0%7C0%7C638421213169566539%7CUnknown%7CTWFpbGZsb3d8eyJWIjoiMC4wLjAwMDAiLCJQIjoiV2luMzIiLCJBTiI6Ik1haWwiLCJXVCI6Mn0%3D%7C0%7C%7C%7C&amp;sdata=Oy1VGbEsNTJKXMSco4FCqDlWkW%2Bnz6pvH9bPQWzw%2Fyo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